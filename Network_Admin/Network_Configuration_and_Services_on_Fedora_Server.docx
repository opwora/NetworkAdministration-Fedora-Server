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Network Configuration and Services on Fedora Server</w:t>
      </w:r>
    </w:p>
    <w:p>
      <w:pPr>
        <w:pStyle w:val="Heading2"/>
      </w:pPr>
      <w:r>
        <w:t>Part 1: Configuring Network Interfaces and Network Settings</w:t>
      </w:r>
    </w:p>
    <w:p>
      <w:pPr>
        <w:spacing w:after="200"/>
      </w:pPr>
      <w:r>
        <w:t>To view available network interfaces, execute the following command:</w:t>
        <w:br/>
        <w:br/>
        <w:t>nmcli device status</w:t>
        <w:br/>
        <w:br/>
        <w:t>To display IP address details for a specific device, use:</w:t>
        <w:br/>
        <w:br/>
        <w:t>nmcli device show &lt;device_name&gt;</w:t>
        <w:br/>
        <w:br/>
        <w:t>Alternatively, you may use the following commands:</w:t>
        <w:br/>
        <w:br/>
        <w:t>nmcli connection show  – to list all network interfaces</w:t>
        <w:br/>
        <w:t>ip addr show  – to display detailed IP information</w:t>
        <w:br/>
        <w:br/>
        <w:t>To view all available connection files:</w:t>
        <w:br/>
        <w:br/>
        <w:t>ls /NetworkManager/system-connections/</w:t>
        <w:br/>
        <w:br/>
        <w:t>To edit a connection file:</w:t>
        <w:br/>
        <w:br/>
        <w:t>nano /etc/NetworkManager/system-connections/&lt;filename&gt;</w:t>
      </w:r>
    </w:p>
    <w:p>
      <w:pPr>
        <w:pStyle w:val="Heading2"/>
      </w:pPr>
      <w:r>
        <w:t>Part 2: DHCP Server Configuration and Management</w:t>
      </w:r>
    </w:p>
    <w:p>
      <w:pPr>
        <w:spacing w:after="200"/>
      </w:pPr>
      <w:r>
        <w:t>Install the DHCP server package using the command:</w:t>
        <w:br/>
        <w:br/>
        <w:t>sudo dnf install dhcp-server -y</w:t>
        <w:br/>
        <w:br/>
        <w:t>To verify successful installation:</w:t>
        <w:br/>
        <w:br/>
        <w:t>rpm -q dhcp-server</w:t>
        <w:br/>
        <w:br/>
        <w:t>The main configuration file for the DHCP server is located at:</w:t>
        <w:br/>
        <w:br/>
        <w:t>/etc/dhcp/dhcpd.conf</w:t>
        <w:br/>
        <w:br/>
        <w:t>To edit the configuration file:</w:t>
        <w:br/>
        <w:br/>
        <w:t>nano /etc/dhcp/dhcpd.conf</w:t>
        <w:br/>
        <w:br/>
        <w:t>To view its content:</w:t>
        <w:br/>
        <w:br/>
        <w:t>cat /etc/dhcp/dhcpd.conf</w:t>
        <w:br/>
        <w:br/>
        <w:t>Once configuration is complete, enable and start the DHCP service:</w:t>
        <w:br/>
        <w:br/>
        <w:t>sudo systemctl enable dhcpd</w:t>
        <w:br/>
        <w:t>sudo systemctl start dhcpd</w:t>
        <w:br/>
        <w:t>sudo systemctl status dhcpd</w:t>
        <w:br/>
        <w:br/>
        <w:t>Firewall Configuration – Allow DHCP traffic through the firewall to ensure client communication:</w:t>
        <w:br/>
        <w:br/>
        <w:t>sudo firewall-cmd --add-service=dhcp --permanent</w:t>
        <w:br/>
        <w:t>sudo firewall-cmd --reload</w:t>
      </w:r>
    </w:p>
    <w:p>
      <w:pPr>
        <w:pStyle w:val="Heading2"/>
      </w:pPr>
      <w:r>
        <w:t>Part 3: DNS Server Setup Using BIND</w:t>
      </w:r>
    </w:p>
    <w:p>
      <w:pPr>
        <w:spacing w:after="200"/>
      </w:pPr>
      <w:r>
        <w:t>Install BIND with the following command:</w:t>
        <w:br/>
        <w:br/>
        <w:t>sudo dnf install bind</w:t>
        <w:br/>
        <w:br/>
        <w:t>To edit the main configuration file:</w:t>
        <w:br/>
        <w:br/>
        <w:t>nano /etc/named.conf</w:t>
        <w:br/>
        <w:br/>
        <w:t>To edit the zone file:</w:t>
        <w:br/>
        <w:br/>
        <w:t>nano /var/named/&lt;zone_filename&gt;</w:t>
        <w:br/>
        <w:br/>
        <w:t>Configuration Notes:</w:t>
        <w:br/>
        <w:br/>
        <w:t>• The primary configuration file is /etc/named.conf, containing global and zone settings.</w:t>
        <w:br/>
        <w:t>• Zone files are stored by default in the /var/named/ directory.</w:t>
        <w:br/>
        <w:t>• Uncomment the 'listen-on' directive and specify the DNS server IP.</w:t>
        <w:br/>
        <w:t>• Uncomment the 'allow-query' directive and define the local network range.</w:t>
        <w:br/>
        <w:br/>
        <w:t>Example configuration:</w:t>
        <w:br/>
        <w:br/>
        <w:t>options {</w:t>
        <w:br/>
        <w:t xml:space="preserve">    listen-on port 53 { 192.168.1.10; };</w:t>
        <w:br/>
        <w:t xml:space="preserve">    allow-query { 192.168.1.0/24; };</w:t>
        <w:br/>
        <w:t>};</w:t>
        <w:br/>
        <w:br/>
        <w:t>To view zone file contents:</w:t>
        <w:br/>
        <w:br/>
        <w:t>cat /var/named/&lt;zone_filename&gt;</w:t>
        <w:br/>
        <w:br/>
        <w:t>Start and enable BIND service:</w:t>
        <w:br/>
        <w:br/>
        <w:t>sudo systemctl start named</w:t>
        <w:br/>
        <w:t>sudo systemctl enable named</w:t>
        <w:br/>
        <w:br/>
        <w:t>To test DNS configuration:</w:t>
        <w:br/>
        <w:br/>
        <w:t>dig example.com</w:t>
      </w:r>
    </w:p>
    <w:p>
      <w:pPr>
        <w:pStyle w:val="Heading2"/>
      </w:pPr>
      <w:r>
        <w:t>Part 4: Network Time Synchronization with NTP (Chrony)</w:t>
      </w:r>
    </w:p>
    <w:p>
      <w:pPr>
        <w:spacing w:after="200"/>
      </w:pPr>
      <w:r>
        <w:t>Install the NTP (Chrony) package using:</w:t>
        <w:br/>
        <w:br/>
        <w:t>sudo dnf install chrony -y</w:t>
        <w:br/>
        <w:br/>
        <w:t>Check the service status after installation:</w:t>
        <w:br/>
        <w:br/>
        <w:t>sudo systemctl status chronyd</w:t>
        <w:br/>
        <w:br/>
        <w:t>The main configuration file is located at:</w:t>
        <w:br/>
        <w:br/>
        <w:t>/etc/chrony.conf</w:t>
        <w:br/>
        <w:br/>
        <w:t>To edit the configuration file:</w:t>
        <w:br/>
        <w:br/>
        <w:t>nano /etc/chrony.conf</w:t>
        <w:br/>
        <w:br/>
        <w:t>Start and enable the NTP service:</w:t>
        <w:br/>
        <w:br/>
        <w:t>sudo systemctl start chronyd</w:t>
        <w:br/>
        <w:t>sudo systemctl enable chronyd</w:t>
        <w:br/>
        <w:br/>
        <w:t>Firewall Configuration – Allow NTP traffic through the firewall:</w:t>
        <w:br/>
        <w:br/>
        <w:t>sudo firewall-cmd --add-service=ntp --permanent</w:t>
        <w:br/>
        <w:t>sudo firewall-cmd --reload</w:t>
        <w:br/>
        <w:br/>
        <w:t>Verification – Confirm that the NTP service is active and running:</w:t>
        <w:br/>
        <w:br/>
        <w:t>sudo systemctl status chronyd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