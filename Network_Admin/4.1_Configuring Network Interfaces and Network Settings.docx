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6FD2" w14:textId="77777777" w:rsidR="00550FE7" w:rsidRDefault="00000000">
      <w:pPr>
        <w:pStyle w:val="Heading1"/>
        <w:jc w:val="center"/>
      </w:pPr>
      <w:bookmarkStart w:id="0" w:name="_Hlk212664888"/>
      <w:r>
        <w:t>Network Configuration and Services on Fedora Server</w:t>
      </w:r>
    </w:p>
    <w:bookmarkEnd w:id="0"/>
    <w:p w14:paraId="205EA308" w14:textId="58BE8854" w:rsidR="00550FE7" w:rsidRDefault="00000000">
      <w:pPr>
        <w:pStyle w:val="Heading2"/>
      </w:pPr>
      <w:r>
        <w:t>Configuring Network Interfaces and Network Settings</w:t>
      </w:r>
    </w:p>
    <w:p w14:paraId="69A13847" w14:textId="08DF8B7C" w:rsidR="00550FE7" w:rsidRDefault="00000000">
      <w:r>
        <w:t>To view available network interfaces, execute the following command:</w:t>
      </w:r>
      <w:r>
        <w:br/>
      </w:r>
      <w:proofErr w:type="spellStart"/>
      <w:r>
        <w:t>nmcli</w:t>
      </w:r>
      <w:proofErr w:type="spellEnd"/>
      <w:r>
        <w:t xml:space="preserve"> device status</w:t>
      </w:r>
      <w:r>
        <w:br/>
      </w:r>
      <w:r>
        <w:br/>
        <w:t>To display IP address details for a specific device, use:</w:t>
      </w:r>
      <w:r>
        <w:br/>
        <w:t>nmcli device show &lt;device_name&gt;</w:t>
      </w:r>
      <w:r>
        <w:br/>
      </w:r>
      <w:r>
        <w:br/>
        <w:t>Alternatively, you may use the following commands:</w:t>
      </w:r>
      <w:r>
        <w:br/>
        <w:t>nmcli connection show  – to list all network interfaces</w:t>
      </w:r>
      <w:r>
        <w:br/>
        <w:t>ip addr show  – to display detailed IP information</w:t>
      </w:r>
      <w:r>
        <w:br/>
      </w:r>
      <w:r>
        <w:br/>
        <w:t>To view all available connection files:</w:t>
      </w:r>
      <w:r>
        <w:br/>
        <w:t>ls /NetworkManager/system-connections/</w:t>
      </w:r>
      <w:r>
        <w:br/>
      </w:r>
      <w:r>
        <w:br/>
        <w:t>To edit a connection file:</w:t>
      </w:r>
      <w:r>
        <w:br/>
        <w:t>nano /etc/NetworkManager/system-connections/&lt;filename&gt;</w:t>
      </w:r>
    </w:p>
    <w:sectPr w:rsidR="00550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089642">
    <w:abstractNumId w:val="8"/>
  </w:num>
  <w:num w:numId="2" w16cid:durableId="1278635992">
    <w:abstractNumId w:val="6"/>
  </w:num>
  <w:num w:numId="3" w16cid:durableId="207497000">
    <w:abstractNumId w:val="5"/>
  </w:num>
  <w:num w:numId="4" w16cid:durableId="1894729039">
    <w:abstractNumId w:val="4"/>
  </w:num>
  <w:num w:numId="5" w16cid:durableId="1518041754">
    <w:abstractNumId w:val="7"/>
  </w:num>
  <w:num w:numId="6" w16cid:durableId="284501943">
    <w:abstractNumId w:val="3"/>
  </w:num>
  <w:num w:numId="7" w16cid:durableId="1799180907">
    <w:abstractNumId w:val="2"/>
  </w:num>
  <w:num w:numId="8" w16cid:durableId="444545355">
    <w:abstractNumId w:val="1"/>
  </w:num>
  <w:num w:numId="9" w16cid:durableId="204559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D60"/>
    <w:rsid w:val="00550FE7"/>
    <w:rsid w:val="00612F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E2F3D"/>
  <w14:defaultImageDpi w14:val="300"/>
  <w15:docId w15:val="{61E65E47-3F4D-4D02-9D87-4B250F2E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524</Characters>
  <Application>Microsoft Office Word</Application>
  <DocSecurity>0</DocSecurity>
  <Lines>21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Opwora Rawllings</cp:lastModifiedBy>
  <cp:revision>2</cp:revision>
  <dcterms:created xsi:type="dcterms:W3CDTF">2013-12-23T23:15:00Z</dcterms:created>
  <dcterms:modified xsi:type="dcterms:W3CDTF">2025-10-29T18:17:00Z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e9cff2b0-4b50-4b3b-b58c-6659dd154f6d</vt:lpwstr>
  </property>
</Properties>
</file>