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CA6DA" w14:textId="77777777" w:rsidR="00497031" w:rsidRDefault="00000000" w:rsidP="00D42387">
      <w:pPr>
        <w:pStyle w:val="Heading1"/>
        <w:jc w:val="center"/>
      </w:pPr>
      <w:r>
        <w:t>Introduction to FTP Server Configuration</w:t>
      </w:r>
    </w:p>
    <w:p w14:paraId="21B9F714" w14:textId="13E469FF" w:rsidR="00497031" w:rsidRDefault="00000000">
      <w:r>
        <w:t xml:space="preserve">Configuring a File Transfer Protocol (FTP) server on Fedora allows secure and efficient file transfers across a </w:t>
      </w:r>
      <w:proofErr w:type="gramStart"/>
      <w:r>
        <w:t>network..</w:t>
      </w:r>
      <w:proofErr w:type="gramEnd"/>
    </w:p>
    <w:p w14:paraId="764873BC" w14:textId="77777777" w:rsidR="00497031" w:rsidRDefault="00000000">
      <w:pPr>
        <w:pStyle w:val="Heading2"/>
      </w:pPr>
      <w:r>
        <w:t>1. Choose an FTP Server Software</w:t>
      </w:r>
    </w:p>
    <w:p w14:paraId="548CD959" w14:textId="77777777" w:rsidR="00497031" w:rsidRDefault="00000000">
      <w:r>
        <w:t>The recommended FTP server for Fedora is vsftpd due to its simplicity, performance, and strong security. Install it using the DNF package manager:</w:t>
      </w:r>
    </w:p>
    <w:p w14:paraId="3A7B1475" w14:textId="77777777" w:rsidR="00497031" w:rsidRDefault="00000000">
      <w:pPr>
        <w:pStyle w:val="ListBullet"/>
      </w:pPr>
      <w:r>
        <w:t>sudo dnf install -y vsftpd</w:t>
      </w:r>
    </w:p>
    <w:p w14:paraId="1ECCA047" w14:textId="77777777" w:rsidR="00497031" w:rsidRDefault="00000000">
      <w:pPr>
        <w:pStyle w:val="Heading2"/>
      </w:pPr>
      <w:r>
        <w:t>2. Start and Enable the FTP Server</w:t>
      </w:r>
    </w:p>
    <w:p w14:paraId="2B2D7A1E" w14:textId="77777777" w:rsidR="00497031" w:rsidRDefault="00000000">
      <w:r>
        <w:t>Start and enable vsftpd to ensure it runs on boot:</w:t>
      </w:r>
    </w:p>
    <w:p w14:paraId="0AB29ED4" w14:textId="77777777" w:rsidR="00497031" w:rsidRDefault="00000000">
      <w:pPr>
        <w:pStyle w:val="ListBullet"/>
      </w:pPr>
      <w:r>
        <w:t>sudo systemctl enable --now vsftpd</w:t>
      </w:r>
    </w:p>
    <w:p w14:paraId="0183DAE6" w14:textId="77777777" w:rsidR="00497031" w:rsidRDefault="00000000">
      <w:pPr>
        <w:pStyle w:val="Heading2"/>
      </w:pPr>
      <w:r>
        <w:t>3. Configure FTP Server Options</w:t>
      </w:r>
    </w:p>
    <w:p w14:paraId="3A715FA7" w14:textId="77777777" w:rsidR="00497031" w:rsidRDefault="00000000">
      <w:r>
        <w:t>The primary configuration file for vsftpd is located at /etc/vsftpd/vsftpd.conf. Use a text editor to modify this file as needed:</w:t>
      </w:r>
    </w:p>
    <w:p w14:paraId="2A6F690E" w14:textId="77777777" w:rsidR="00497031" w:rsidRDefault="00000000">
      <w:pPr>
        <w:pStyle w:val="ListBullet"/>
      </w:pPr>
      <w:r>
        <w:t>sudo nano /etc/vsftpd/vsftpd.conf</w:t>
      </w:r>
    </w:p>
    <w:p w14:paraId="0F1E05CC" w14:textId="77777777" w:rsidR="00497031" w:rsidRDefault="00000000">
      <w:r>
        <w:t>Key configuration options include:</w:t>
      </w:r>
    </w:p>
    <w:p w14:paraId="0DD11012" w14:textId="77777777" w:rsidR="00497031" w:rsidRDefault="00000000">
      <w:pPr>
        <w:pStyle w:val="ListBullet"/>
      </w:pPr>
      <w:r>
        <w:t>• anonymous_enable – Allow or disallow anonymous access.</w:t>
      </w:r>
    </w:p>
    <w:p w14:paraId="2862356B" w14:textId="77777777" w:rsidR="00497031" w:rsidRDefault="00000000">
      <w:pPr>
        <w:pStyle w:val="ListBullet"/>
      </w:pPr>
      <w:r>
        <w:t>• local_enable – Permit local Linux users to log in.</w:t>
      </w:r>
    </w:p>
    <w:p w14:paraId="5AA80A29" w14:textId="77777777" w:rsidR="00497031" w:rsidRDefault="00000000">
      <w:pPr>
        <w:pStyle w:val="ListBullet"/>
      </w:pPr>
      <w:r>
        <w:t>• write_enable – Allow file uploads if required.</w:t>
      </w:r>
    </w:p>
    <w:p w14:paraId="7B9A9AE3" w14:textId="77777777" w:rsidR="00497031" w:rsidRDefault="00000000">
      <w:pPr>
        <w:pStyle w:val="ListBullet"/>
      </w:pPr>
      <w:r>
        <w:t>• local_root – Define the default directory for local FTP users.</w:t>
      </w:r>
    </w:p>
    <w:p w14:paraId="7534E80E" w14:textId="77777777" w:rsidR="00497031" w:rsidRDefault="00000000">
      <w:pPr>
        <w:pStyle w:val="ListBullet"/>
      </w:pPr>
      <w:r>
        <w:t>• listen_port / ftp_data_port – Modify default ports if needed (default: 21, 20).</w:t>
      </w:r>
    </w:p>
    <w:p w14:paraId="09B74904" w14:textId="77777777" w:rsidR="00497031" w:rsidRDefault="00000000">
      <w:pPr>
        <w:pStyle w:val="ListBullet"/>
      </w:pPr>
      <w:r>
        <w:t>• ssl_enable – Enable SSL/TLS for secure FTP sessions.</w:t>
      </w:r>
    </w:p>
    <w:p w14:paraId="5778CF88" w14:textId="77777777" w:rsidR="00497031" w:rsidRDefault="00000000">
      <w:pPr>
        <w:pStyle w:val="Heading2"/>
      </w:pPr>
      <w:r>
        <w:t>4. Configure the Firewall</w:t>
      </w:r>
    </w:p>
    <w:p w14:paraId="50BE6D45" w14:textId="77777777" w:rsidR="00497031" w:rsidRDefault="00000000">
      <w:r>
        <w:t>If firewalld is active, open the FTP service ports (20 and 21) to allow FTP connections:</w:t>
      </w:r>
    </w:p>
    <w:p w14:paraId="3472DA3E" w14:textId="77777777" w:rsidR="00497031" w:rsidRDefault="00000000">
      <w:pPr>
        <w:pStyle w:val="ListBullet"/>
      </w:pPr>
      <w:r>
        <w:t>sudo firewall-cmd --permanent --add-service=ftp</w:t>
      </w:r>
    </w:p>
    <w:p w14:paraId="352B3EC3" w14:textId="77777777" w:rsidR="00497031" w:rsidRDefault="00000000">
      <w:pPr>
        <w:pStyle w:val="ListBullet"/>
      </w:pPr>
      <w:r>
        <w:t>sudo firewall-cmd --reload</w:t>
      </w:r>
    </w:p>
    <w:p w14:paraId="57138832" w14:textId="77777777" w:rsidR="00497031" w:rsidRDefault="00000000">
      <w:pPr>
        <w:pStyle w:val="Heading2"/>
      </w:pPr>
      <w:r>
        <w:t>5. Restart the FTP Server</w:t>
      </w:r>
    </w:p>
    <w:p w14:paraId="235CB956" w14:textId="77777777" w:rsidR="00497031" w:rsidRDefault="00000000">
      <w:r>
        <w:t>After modifying the configuration, restart the FTP service to apply the changes:</w:t>
      </w:r>
    </w:p>
    <w:p w14:paraId="373EE38C" w14:textId="77777777" w:rsidR="00497031" w:rsidRDefault="00000000">
      <w:pPr>
        <w:pStyle w:val="ListBullet"/>
      </w:pPr>
      <w:r>
        <w:t>sudo systemctl restart vsftpd</w:t>
      </w:r>
    </w:p>
    <w:p w14:paraId="02AC3A65" w14:textId="77777777" w:rsidR="00497031" w:rsidRDefault="00000000">
      <w:pPr>
        <w:pStyle w:val="Heading2"/>
      </w:pPr>
      <w:r>
        <w:t>6. Create FTP Users</w:t>
      </w:r>
    </w:p>
    <w:p w14:paraId="2448E193" w14:textId="77777777" w:rsidR="00497031" w:rsidRDefault="00000000">
      <w:r>
        <w:t>Create user accounts for FTP access:</w:t>
      </w:r>
    </w:p>
    <w:p w14:paraId="1B0296AE" w14:textId="77777777" w:rsidR="00497031" w:rsidRDefault="00000000">
      <w:pPr>
        <w:pStyle w:val="ListBullet"/>
      </w:pPr>
      <w:r>
        <w:lastRenderedPageBreak/>
        <w:t>sudo useradd -m ftpuser</w:t>
      </w:r>
    </w:p>
    <w:p w14:paraId="4D5B4642" w14:textId="77777777" w:rsidR="00497031" w:rsidRDefault="00000000">
      <w:pPr>
        <w:pStyle w:val="ListBullet"/>
      </w:pPr>
      <w:r>
        <w:t>sudo passwd ftpuser</w:t>
      </w:r>
    </w:p>
    <w:p w14:paraId="41A342E5" w14:textId="77777777" w:rsidR="00497031" w:rsidRDefault="00000000">
      <w:pPr>
        <w:pStyle w:val="Heading2"/>
      </w:pPr>
      <w:r>
        <w:t>7. Test FTP Access</w:t>
      </w:r>
    </w:p>
    <w:p w14:paraId="2F4A1AC4" w14:textId="77777777" w:rsidR="00497031" w:rsidRDefault="00000000">
      <w:r>
        <w:t>Use an FTP client such as FileZilla or the ftp command-line tool to connect to the server. Use the server's IP address or hostname along with your created username and password.</w:t>
      </w:r>
    </w:p>
    <w:p w14:paraId="48F1A74C" w14:textId="77777777" w:rsidR="00497031" w:rsidRDefault="00000000">
      <w:pPr>
        <w:pStyle w:val="Heading2"/>
      </w:pPr>
      <w:r>
        <w:t>8. Troubleshooting</w:t>
      </w:r>
    </w:p>
    <w:p w14:paraId="79ABDD22" w14:textId="77777777" w:rsidR="00497031" w:rsidRDefault="00000000">
      <w:r>
        <w:t>If issues arise, check system logs for vsftpd errors using the journalctl command:</w:t>
      </w:r>
    </w:p>
    <w:p w14:paraId="514F48FA" w14:textId="77777777" w:rsidR="00497031" w:rsidRDefault="00000000">
      <w:pPr>
        <w:pStyle w:val="ListBullet"/>
      </w:pPr>
      <w:r>
        <w:t>sudo journalctl -xe | grep vsftpd</w:t>
      </w:r>
    </w:p>
    <w:p w14:paraId="69AF80C0" w14:textId="77777777" w:rsidR="00497031" w:rsidRDefault="00000000">
      <w:r>
        <w:t>Review the log output for authentication, permission, or configuration errors.</w:t>
      </w:r>
    </w:p>
    <w:p w14:paraId="0CEB2F1A" w14:textId="77777777" w:rsidR="00497031" w:rsidRDefault="00000000">
      <w:pPr>
        <w:pStyle w:val="Heading2"/>
      </w:pPr>
      <w:r>
        <w:t>9. Security Considerations</w:t>
      </w:r>
    </w:p>
    <w:p w14:paraId="357ABAC2" w14:textId="77777777" w:rsidR="00497031" w:rsidRDefault="00000000">
      <w:r>
        <w:t>For enhanced security, it is recommended to configure FTP over TLS (FTPS) by generating an SSL certificate and enabling SSL support in /etc/vsftpd/vsftpd.conf. Additionally, verify SELinux policies to ensure proper FTP access.</w:t>
      </w:r>
    </w:p>
    <w:sectPr w:rsidR="00497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3626834">
    <w:abstractNumId w:val="8"/>
  </w:num>
  <w:num w:numId="2" w16cid:durableId="1123420324">
    <w:abstractNumId w:val="6"/>
  </w:num>
  <w:num w:numId="3" w16cid:durableId="988823841">
    <w:abstractNumId w:val="5"/>
  </w:num>
  <w:num w:numId="4" w16cid:durableId="633296689">
    <w:abstractNumId w:val="4"/>
  </w:num>
  <w:num w:numId="5" w16cid:durableId="1810050321">
    <w:abstractNumId w:val="7"/>
  </w:num>
  <w:num w:numId="6" w16cid:durableId="1217401223">
    <w:abstractNumId w:val="3"/>
  </w:num>
  <w:num w:numId="7" w16cid:durableId="611521247">
    <w:abstractNumId w:val="2"/>
  </w:num>
  <w:num w:numId="8" w16cid:durableId="2115704495">
    <w:abstractNumId w:val="1"/>
  </w:num>
  <w:num w:numId="9" w16cid:durableId="15580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9D0"/>
    <w:rsid w:val="0015074B"/>
    <w:rsid w:val="0029639D"/>
    <w:rsid w:val="00326F90"/>
    <w:rsid w:val="00497031"/>
    <w:rsid w:val="00AA1D8D"/>
    <w:rsid w:val="00B47730"/>
    <w:rsid w:val="00CB0664"/>
    <w:rsid w:val="00D423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D316E"/>
  <w14:defaultImageDpi w14:val="300"/>
  <w15:docId w15:val="{401CA3C5-5F51-4CD9-98D6-5AD25AD3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1847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Opwora Rawllings</cp:lastModifiedBy>
  <cp:revision>3</cp:revision>
  <dcterms:created xsi:type="dcterms:W3CDTF">2013-12-23T23:15:00Z</dcterms:created>
  <dcterms:modified xsi:type="dcterms:W3CDTF">2025-10-29T18:35:00Z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926da952-e8ec-4614-9481-e0d45a0645eb</vt:lpwstr>
  </property>
</Properties>
</file>