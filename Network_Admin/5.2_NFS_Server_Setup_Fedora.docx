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87700" w14:textId="77777777" w:rsidR="009F41D9" w:rsidRDefault="00000000">
      <w:pPr>
        <w:pStyle w:val="Heading1"/>
      </w:pPr>
      <w:r>
        <w:t>NFS Server Setup for Network File Access</w:t>
      </w:r>
    </w:p>
    <w:p w14:paraId="410832C4" w14:textId="6D31AFC0" w:rsidR="009F41D9" w:rsidRDefault="00000000">
      <w:r>
        <w:t xml:space="preserve">Setting up a Network File System (NFS) server on Fedora allows shared directory access across systems in a network. </w:t>
      </w:r>
    </w:p>
    <w:p w14:paraId="729057F3" w14:textId="77777777" w:rsidR="009F41D9" w:rsidRDefault="00000000">
      <w:pPr>
        <w:pStyle w:val="Heading2"/>
      </w:pPr>
      <w:r>
        <w:t>1. Install NFS Server</w:t>
      </w:r>
    </w:p>
    <w:p w14:paraId="268B01CF" w14:textId="77777777" w:rsidR="009F41D9" w:rsidRDefault="00000000">
      <w:r>
        <w:t>Install the NFS utilities package:</w:t>
      </w:r>
    </w:p>
    <w:p w14:paraId="3DD137D8" w14:textId="77777777" w:rsidR="009F41D9" w:rsidRDefault="00000000">
      <w:pPr>
        <w:pStyle w:val="ListBullet"/>
      </w:pPr>
      <w:r>
        <w:t>sudo dnf install -y nfs-utils</w:t>
      </w:r>
    </w:p>
    <w:p w14:paraId="1E58248D" w14:textId="77777777" w:rsidR="009F41D9" w:rsidRDefault="00000000">
      <w:pPr>
        <w:pStyle w:val="Heading2"/>
      </w:pPr>
      <w:r>
        <w:t>2. Create a Directory to Share</w:t>
      </w:r>
    </w:p>
    <w:p w14:paraId="367EE8D9" w14:textId="77777777" w:rsidR="009F41D9" w:rsidRDefault="00000000">
      <w:r>
        <w:t>Create a shared directory:</w:t>
      </w:r>
    </w:p>
    <w:p w14:paraId="3DB7AC71" w14:textId="77777777" w:rsidR="009F41D9" w:rsidRDefault="00000000">
      <w:pPr>
        <w:pStyle w:val="ListBullet"/>
      </w:pPr>
      <w:r>
        <w:t>sudo mkdir -p /shared</w:t>
      </w:r>
    </w:p>
    <w:p w14:paraId="4A5F3C33" w14:textId="77777777" w:rsidR="009F41D9" w:rsidRDefault="00000000">
      <w:pPr>
        <w:pStyle w:val="Heading2"/>
      </w:pPr>
      <w:r>
        <w:t>3. Configure NFS Exports</w:t>
      </w:r>
    </w:p>
    <w:p w14:paraId="42953F80" w14:textId="77777777" w:rsidR="009F41D9" w:rsidRDefault="00000000">
      <w:r>
        <w:t>Edit the NFS exports file to specify directories to share:</w:t>
      </w:r>
    </w:p>
    <w:p w14:paraId="72B1FC92" w14:textId="77777777" w:rsidR="009F41D9" w:rsidRDefault="00000000">
      <w:pPr>
        <w:pStyle w:val="ListBullet"/>
      </w:pPr>
      <w:r>
        <w:t>sudo nano /etc/exports</w:t>
      </w:r>
    </w:p>
    <w:p w14:paraId="31335C89" w14:textId="77777777" w:rsidR="009F41D9" w:rsidRDefault="00000000">
      <w:r>
        <w:t>Add this line to share the directory:</w:t>
      </w:r>
    </w:p>
    <w:p w14:paraId="1A71B20A" w14:textId="77777777" w:rsidR="009F41D9" w:rsidRDefault="00000000">
      <w:pPr>
        <w:pStyle w:val="ListBullet"/>
      </w:pPr>
      <w:r>
        <w:t>/shared *(rw,sync,no_root_squash,no_all_squash)</w:t>
      </w:r>
    </w:p>
    <w:p w14:paraId="16C7DAF0" w14:textId="77777777" w:rsidR="009F41D9" w:rsidRDefault="00000000">
      <w:pPr>
        <w:pStyle w:val="Heading2"/>
      </w:pPr>
      <w:r>
        <w:t>4. Start and Enable NFS Services</w:t>
      </w:r>
    </w:p>
    <w:p w14:paraId="0C26F099" w14:textId="77777777" w:rsidR="009F41D9" w:rsidRDefault="00000000">
      <w:r>
        <w:t>Enable and start the NFS server:</w:t>
      </w:r>
    </w:p>
    <w:p w14:paraId="4CE8D507" w14:textId="77777777" w:rsidR="009F41D9" w:rsidRDefault="00000000">
      <w:pPr>
        <w:pStyle w:val="ListBullet"/>
      </w:pPr>
      <w:r>
        <w:t>sudo systemctl enable --now nfs-server</w:t>
      </w:r>
    </w:p>
    <w:p w14:paraId="1B415745" w14:textId="77777777" w:rsidR="009F41D9" w:rsidRDefault="00000000">
      <w:pPr>
        <w:pStyle w:val="Heading2"/>
      </w:pPr>
      <w:r>
        <w:t>5. Open Firewall Ports</w:t>
      </w:r>
    </w:p>
    <w:p w14:paraId="34BDB0DB" w14:textId="77777777" w:rsidR="009F41D9" w:rsidRDefault="00000000">
      <w:r>
        <w:t>Allow NFS through the firewall:</w:t>
      </w:r>
    </w:p>
    <w:p w14:paraId="6C36A3A3" w14:textId="77777777" w:rsidR="009F41D9" w:rsidRDefault="00000000">
      <w:pPr>
        <w:pStyle w:val="ListBullet"/>
      </w:pPr>
      <w:r>
        <w:t>sudo firewall-cmd --permanent --add-service=nfs</w:t>
      </w:r>
    </w:p>
    <w:p w14:paraId="07309B81" w14:textId="77777777" w:rsidR="009F41D9" w:rsidRDefault="00000000">
      <w:pPr>
        <w:pStyle w:val="ListBullet"/>
      </w:pPr>
      <w:r>
        <w:t>sudo firewall-cmd --permanent --add-service=mountd</w:t>
      </w:r>
    </w:p>
    <w:p w14:paraId="6ECA5DEE" w14:textId="77777777" w:rsidR="009F41D9" w:rsidRDefault="00000000">
      <w:pPr>
        <w:pStyle w:val="ListBullet"/>
      </w:pPr>
      <w:r>
        <w:t>sudo firewall-cmd --permanent --add-service=rpc-bind</w:t>
      </w:r>
    </w:p>
    <w:p w14:paraId="64826AE5" w14:textId="77777777" w:rsidR="009F41D9" w:rsidRDefault="00000000">
      <w:pPr>
        <w:pStyle w:val="ListBullet"/>
      </w:pPr>
      <w:r>
        <w:t>sudo firewall-cmd --reload</w:t>
      </w:r>
    </w:p>
    <w:p w14:paraId="7A4BC1B5" w14:textId="77777777" w:rsidR="009F41D9" w:rsidRDefault="00000000">
      <w:pPr>
        <w:pStyle w:val="Heading2"/>
      </w:pPr>
      <w:r>
        <w:t>6. Export the NFS Share</w:t>
      </w:r>
    </w:p>
    <w:p w14:paraId="475339E2" w14:textId="77777777" w:rsidR="009F41D9" w:rsidRDefault="00000000">
      <w:r>
        <w:t>Export all configured directories:</w:t>
      </w:r>
    </w:p>
    <w:p w14:paraId="5EE07A20" w14:textId="77777777" w:rsidR="009F41D9" w:rsidRDefault="00000000">
      <w:pPr>
        <w:pStyle w:val="ListBullet"/>
      </w:pPr>
      <w:r>
        <w:t>sudo exportfs -arv</w:t>
      </w:r>
    </w:p>
    <w:p w14:paraId="64BA1476" w14:textId="77777777" w:rsidR="009F41D9" w:rsidRDefault="00000000">
      <w:pPr>
        <w:pStyle w:val="Heading2"/>
      </w:pPr>
      <w:r>
        <w:t>7. Restart the NFS Service</w:t>
      </w:r>
    </w:p>
    <w:p w14:paraId="51AFCFDA" w14:textId="77777777" w:rsidR="009F41D9" w:rsidRDefault="00000000">
      <w:r>
        <w:t>Restart NFS to apply changes:</w:t>
      </w:r>
    </w:p>
    <w:p w14:paraId="60C5C7FE" w14:textId="77777777" w:rsidR="009F41D9" w:rsidRDefault="00000000">
      <w:pPr>
        <w:pStyle w:val="ListBullet"/>
      </w:pPr>
      <w:r>
        <w:t>sudo systemctl restart nfs-server</w:t>
      </w:r>
    </w:p>
    <w:p w14:paraId="1E964766" w14:textId="77777777" w:rsidR="009F41D9" w:rsidRDefault="00000000">
      <w:pPr>
        <w:pStyle w:val="Heading2"/>
      </w:pPr>
      <w:r>
        <w:lastRenderedPageBreak/>
        <w:t>8. Set Appropriate Permissions</w:t>
      </w:r>
    </w:p>
    <w:p w14:paraId="063DCBA8" w14:textId="77777777" w:rsidR="009F41D9" w:rsidRDefault="00000000">
      <w:r>
        <w:t>Ensure the shared directory has correct permissions:</w:t>
      </w:r>
    </w:p>
    <w:p w14:paraId="0BBA96F8" w14:textId="77777777" w:rsidR="009F41D9" w:rsidRDefault="00000000">
      <w:pPr>
        <w:pStyle w:val="ListBullet"/>
      </w:pPr>
      <w:r>
        <w:t>sudo chmod -R 755 /shared</w:t>
      </w:r>
    </w:p>
    <w:p w14:paraId="103E5EA5" w14:textId="77777777" w:rsidR="009F41D9" w:rsidRDefault="00000000">
      <w:pPr>
        <w:pStyle w:val="Heading2"/>
      </w:pPr>
      <w:r>
        <w:t>9. Accessing the NFS Share</w:t>
      </w:r>
    </w:p>
    <w:p w14:paraId="43C19C69" w14:textId="77777777" w:rsidR="009F41D9" w:rsidRDefault="00000000">
      <w:r>
        <w:t>On a client system, mount the NFS share:</w:t>
      </w:r>
    </w:p>
    <w:p w14:paraId="759A3205" w14:textId="77777777" w:rsidR="009F41D9" w:rsidRDefault="00000000">
      <w:pPr>
        <w:pStyle w:val="ListBullet"/>
      </w:pPr>
      <w:r>
        <w:t>sudo mount -t nfs server_name:/shared /mnt/mount_point</w:t>
      </w:r>
    </w:p>
    <w:p w14:paraId="377DEDC4" w14:textId="77777777" w:rsidR="009F41D9" w:rsidRDefault="00000000">
      <w:pPr>
        <w:pStyle w:val="Heading2"/>
      </w:pPr>
      <w:r>
        <w:t>10. Automounting NFS Shares (Optional)</w:t>
      </w:r>
    </w:p>
    <w:p w14:paraId="75174D18" w14:textId="77777777" w:rsidR="009F41D9" w:rsidRDefault="00000000">
      <w:r>
        <w:t>To mount the share automatically on boot, add this line to /etc/fstab:</w:t>
      </w:r>
    </w:p>
    <w:p w14:paraId="19F58A35" w14:textId="77777777" w:rsidR="009F41D9" w:rsidRDefault="00000000">
      <w:pPr>
        <w:pStyle w:val="ListBullet"/>
      </w:pPr>
      <w:r>
        <w:t>server_name:/shared /mnt/mount_point nfs defaults 0 0</w:t>
      </w:r>
    </w:p>
    <w:sectPr w:rsidR="009F41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7865882">
    <w:abstractNumId w:val="8"/>
  </w:num>
  <w:num w:numId="2" w16cid:durableId="266161047">
    <w:abstractNumId w:val="6"/>
  </w:num>
  <w:num w:numId="3" w16cid:durableId="1292395609">
    <w:abstractNumId w:val="5"/>
  </w:num>
  <w:num w:numId="4" w16cid:durableId="203907933">
    <w:abstractNumId w:val="4"/>
  </w:num>
  <w:num w:numId="5" w16cid:durableId="1926373770">
    <w:abstractNumId w:val="7"/>
  </w:num>
  <w:num w:numId="6" w16cid:durableId="1926497592">
    <w:abstractNumId w:val="3"/>
  </w:num>
  <w:num w:numId="7" w16cid:durableId="576743470">
    <w:abstractNumId w:val="2"/>
  </w:num>
  <w:num w:numId="8" w16cid:durableId="1453668642">
    <w:abstractNumId w:val="1"/>
  </w:num>
  <w:num w:numId="9" w16cid:durableId="239993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0543"/>
    <w:rsid w:val="00866A93"/>
    <w:rsid w:val="009F41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557D1B"/>
  <w14:defaultImageDpi w14:val="300"/>
  <w15:docId w15:val="{D4CE32AB-6482-4B67-B4BB-342B628E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1212</Characters>
  <Application>Microsoft Office Word</Application>
  <DocSecurity>0</DocSecurity>
  <Lines>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Opwora Rawllings</cp:lastModifiedBy>
  <cp:revision>2</cp:revision>
  <dcterms:created xsi:type="dcterms:W3CDTF">2013-12-23T23:15:00Z</dcterms:created>
  <dcterms:modified xsi:type="dcterms:W3CDTF">2025-10-29T18:28:00Z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38d48c13-35ad-485b-912d-4804ca130fbd</vt:lpwstr>
  </property>
</Properties>
</file>