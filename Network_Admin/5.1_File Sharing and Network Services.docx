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28329" w14:textId="77777777" w:rsidR="00B11C72" w:rsidRDefault="00000000" w:rsidP="0066587F">
      <w:pPr>
        <w:pStyle w:val="Heading1"/>
        <w:jc w:val="center"/>
      </w:pPr>
      <w:r>
        <w:t>File Sharing and Network Services</w:t>
      </w:r>
    </w:p>
    <w:p w14:paraId="5C2E7AD7" w14:textId="3AC39385" w:rsidR="00B11C72" w:rsidRDefault="00000000">
      <w:pPr>
        <w:pStyle w:val="Heading2"/>
      </w:pPr>
      <w:r>
        <w:t>Configuring Samba for File and Printer Sharing</w:t>
      </w:r>
    </w:p>
    <w:p w14:paraId="7E2B79D2" w14:textId="77777777" w:rsidR="00B11C72" w:rsidRDefault="00000000">
      <w:r>
        <w:t>The following steps outline the process of setting up Samba on a Fedora server. Ensure that you have administrative privileges before executing these commands.</w:t>
      </w:r>
    </w:p>
    <w:p w14:paraId="64ED66D2" w14:textId="77777777" w:rsidR="00B11C72" w:rsidRDefault="00000000">
      <w:pPr>
        <w:pStyle w:val="Heading3"/>
      </w:pPr>
      <w:r>
        <w:t>1. Install Samba</w:t>
      </w:r>
    </w:p>
    <w:p w14:paraId="028E781C" w14:textId="77777777" w:rsidR="00B11C72" w:rsidRDefault="00000000">
      <w:r>
        <w:t>Install Samba and its required components using the DNF package manager:</w:t>
      </w:r>
    </w:p>
    <w:p w14:paraId="2EA27A47" w14:textId="77777777" w:rsidR="00B11C72" w:rsidRDefault="00000000">
      <w:pPr>
        <w:pStyle w:val="ListBullet"/>
      </w:pPr>
      <w:r>
        <w:t>sudo dnf install samba samba-common samba-client</w:t>
      </w:r>
    </w:p>
    <w:p w14:paraId="2A39C0CD" w14:textId="77777777" w:rsidR="00B11C72" w:rsidRDefault="00000000">
      <w:pPr>
        <w:pStyle w:val="Heading3"/>
      </w:pPr>
      <w:r>
        <w:t>2. Configure the Firewall</w:t>
      </w:r>
    </w:p>
    <w:p w14:paraId="04A63C23" w14:textId="77777777" w:rsidR="00B11C72" w:rsidRDefault="00000000">
      <w:r>
        <w:t>Allow Samba traffic through the firewall using firewalld. You can either open the specific ports or use the predefined service:</w:t>
      </w:r>
    </w:p>
    <w:p w14:paraId="785DBF03" w14:textId="77777777" w:rsidR="00B11C72" w:rsidRDefault="00000000">
      <w:pPr>
        <w:pStyle w:val="ListBullet"/>
      </w:pPr>
      <w:r>
        <w:t>sudo firewall-cmd --permanent --zone=public --add-service=samba</w:t>
      </w:r>
    </w:p>
    <w:p w14:paraId="3F75CE0D" w14:textId="77777777" w:rsidR="00B11C72" w:rsidRDefault="00000000">
      <w:pPr>
        <w:pStyle w:val="ListBullet"/>
      </w:pPr>
      <w:r>
        <w:t>sudo firewall-cmd --permanent --zone=public --add-port=139/tcp</w:t>
      </w:r>
    </w:p>
    <w:p w14:paraId="256E9B38" w14:textId="77777777" w:rsidR="00B11C72" w:rsidRDefault="00000000">
      <w:pPr>
        <w:pStyle w:val="ListBullet"/>
      </w:pPr>
      <w:r>
        <w:t>sudo firewall-cmd --permanent --zone=public --add-port=445/tcp</w:t>
      </w:r>
    </w:p>
    <w:p w14:paraId="1F458CA9" w14:textId="77777777" w:rsidR="00B11C72" w:rsidRDefault="00000000">
      <w:pPr>
        <w:pStyle w:val="ListBullet"/>
      </w:pPr>
      <w:r>
        <w:t>sudo firewall-cmd --reload</w:t>
      </w:r>
    </w:p>
    <w:p w14:paraId="4A31F6A7" w14:textId="77777777" w:rsidR="00B11C72" w:rsidRDefault="00000000">
      <w:pPr>
        <w:pStyle w:val="Heading3"/>
      </w:pPr>
      <w:r>
        <w:t>3. Create a Samba User</w:t>
      </w:r>
    </w:p>
    <w:p w14:paraId="79D0348A" w14:textId="77777777" w:rsidR="00B11C72" w:rsidRDefault="00000000">
      <w:r>
        <w:t>Samba requires user accounts for authentication. Create a Samba user corresponding to an existing Linux account:</w:t>
      </w:r>
    </w:p>
    <w:p w14:paraId="437C8419" w14:textId="77777777" w:rsidR="00B11C72" w:rsidRDefault="00000000">
      <w:pPr>
        <w:pStyle w:val="ListBullet"/>
      </w:pPr>
      <w:r>
        <w:t>sudo smbpasswd -a your_username</w:t>
      </w:r>
    </w:p>
    <w:p w14:paraId="1AE49790" w14:textId="77777777" w:rsidR="00B11C72" w:rsidRDefault="00000000">
      <w:pPr>
        <w:pStyle w:val="Heading3"/>
      </w:pPr>
      <w:r>
        <w:t>4. Create a Samba Share Directory</w:t>
      </w:r>
    </w:p>
    <w:p w14:paraId="4E97390B" w14:textId="77777777" w:rsidR="00B11C72" w:rsidRDefault="00000000">
      <w:r>
        <w:t>Create the directory to share and set proper SELinux contexts:</w:t>
      </w:r>
    </w:p>
    <w:p w14:paraId="1A742AA6" w14:textId="77777777" w:rsidR="00B11C72" w:rsidRDefault="00000000">
      <w:pPr>
        <w:pStyle w:val="ListBullet"/>
      </w:pPr>
      <w:r>
        <w:t>sudo mkdir -p /path/to/share</w:t>
      </w:r>
    </w:p>
    <w:p w14:paraId="7594D900" w14:textId="77777777" w:rsidR="00B11C72" w:rsidRDefault="00000000">
      <w:pPr>
        <w:pStyle w:val="ListBullet"/>
      </w:pPr>
      <w:r>
        <w:t>sudo semanage fcontext --add --type samba_share_t "/path/to/share(/.*)?"</w:t>
      </w:r>
    </w:p>
    <w:p w14:paraId="6A55C5C4" w14:textId="77777777" w:rsidR="00B11C72" w:rsidRDefault="00000000">
      <w:pPr>
        <w:pStyle w:val="ListBullet"/>
      </w:pPr>
      <w:r>
        <w:t>sudo restorecon -R /path/to/share</w:t>
      </w:r>
    </w:p>
    <w:p w14:paraId="7790D847" w14:textId="77777777" w:rsidR="00B11C72" w:rsidRDefault="00000000">
      <w:pPr>
        <w:pStyle w:val="Heading3"/>
      </w:pPr>
      <w:r>
        <w:t>5. Configure smb.conf</w:t>
      </w:r>
    </w:p>
    <w:p w14:paraId="0AC60119" w14:textId="77777777" w:rsidR="00B11C72" w:rsidRDefault="00000000">
      <w:r>
        <w:t>The main configuration file for Samba is located at /etc/samba/smb.conf. Always back up the file before editing.</w:t>
      </w:r>
    </w:p>
    <w:p w14:paraId="6924E5BC" w14:textId="77777777" w:rsidR="00B11C72" w:rsidRDefault="00000000">
      <w:pPr>
        <w:pStyle w:val="ListBullet"/>
      </w:pPr>
      <w:r>
        <w:t>sudo cp /etc/samba/smb.conf /etc/samba/smb.conf.bak</w:t>
      </w:r>
    </w:p>
    <w:p w14:paraId="478E4C57" w14:textId="77777777" w:rsidR="00B11C72" w:rsidRDefault="00000000">
      <w:pPr>
        <w:pStyle w:val="ListBullet"/>
      </w:pPr>
      <w:r>
        <w:t>sudo nano /etc/samba/smb.conf</w:t>
      </w:r>
    </w:p>
    <w:p w14:paraId="391386CA" w14:textId="77777777" w:rsidR="00B11C72" w:rsidRDefault="00000000">
      <w:r>
        <w:t>Example configuration:</w:t>
      </w:r>
    </w:p>
    <w:p w14:paraId="3D26BD6A" w14:textId="77777777" w:rsidR="00B11C72" w:rsidRDefault="00000000">
      <w:r>
        <w:t>[global]</w:t>
      </w:r>
      <w:r>
        <w:br/>
        <w:t xml:space="preserve">   workgroup = WORKGROUP</w:t>
      </w:r>
      <w:r>
        <w:br/>
        <w:t xml:space="preserve">   security = user</w:t>
      </w:r>
      <w:r>
        <w:br/>
      </w:r>
      <w:r>
        <w:lastRenderedPageBreak/>
        <w:t xml:space="preserve">   map to guest = Bad User</w:t>
      </w:r>
      <w:r>
        <w:br/>
      </w:r>
      <w:r>
        <w:br/>
        <w:t>[share_name]</w:t>
      </w:r>
      <w:r>
        <w:br/>
        <w:t xml:space="preserve">   path = /path/to/share</w:t>
      </w:r>
      <w:r>
        <w:br/>
        <w:t xml:space="preserve">   browseable = yes</w:t>
      </w:r>
      <w:r>
        <w:br/>
        <w:t xml:space="preserve">   read only = no</w:t>
      </w:r>
      <w:r>
        <w:br/>
        <w:t xml:space="preserve">   valid users = your_username</w:t>
      </w:r>
    </w:p>
    <w:p w14:paraId="123D50AB" w14:textId="77777777" w:rsidR="00B11C72" w:rsidRDefault="00000000">
      <w:pPr>
        <w:pStyle w:val="Heading3"/>
      </w:pPr>
      <w:r>
        <w:t>6. Test the Configuration</w:t>
      </w:r>
    </w:p>
    <w:p w14:paraId="554C7CB2" w14:textId="77777777" w:rsidR="00B11C72" w:rsidRDefault="00000000">
      <w:r>
        <w:t>Check the configuration syntax using:</w:t>
      </w:r>
    </w:p>
    <w:p w14:paraId="7258AAED" w14:textId="77777777" w:rsidR="00B11C72" w:rsidRDefault="00000000">
      <w:pPr>
        <w:pStyle w:val="ListBullet"/>
      </w:pPr>
      <w:r>
        <w:t>testparm</w:t>
      </w:r>
    </w:p>
    <w:p w14:paraId="4EA24660" w14:textId="77777777" w:rsidR="00B11C72" w:rsidRDefault="00000000">
      <w:pPr>
        <w:pStyle w:val="Heading3"/>
      </w:pPr>
      <w:r>
        <w:t>7. Start and Enable Samba Services</w:t>
      </w:r>
    </w:p>
    <w:p w14:paraId="4272A984" w14:textId="77777777" w:rsidR="00B11C72" w:rsidRDefault="00000000">
      <w:pPr>
        <w:pStyle w:val="ListBullet"/>
      </w:pPr>
      <w:r>
        <w:t>sudo systemctl start smb</w:t>
      </w:r>
    </w:p>
    <w:p w14:paraId="43DE0239" w14:textId="77777777" w:rsidR="00B11C72" w:rsidRDefault="00000000">
      <w:pPr>
        <w:pStyle w:val="ListBullet"/>
      </w:pPr>
      <w:r>
        <w:t>sudo systemctl enable smb</w:t>
      </w:r>
    </w:p>
    <w:p w14:paraId="3708134F" w14:textId="77777777" w:rsidR="00B11C72" w:rsidRDefault="00000000">
      <w:pPr>
        <w:pStyle w:val="ListBullet"/>
      </w:pPr>
      <w:r>
        <w:t>sudo systemctl start nmb</w:t>
      </w:r>
    </w:p>
    <w:p w14:paraId="4BD985EE" w14:textId="77777777" w:rsidR="00B11C72" w:rsidRDefault="00000000">
      <w:pPr>
        <w:pStyle w:val="ListBullet"/>
      </w:pPr>
      <w:r>
        <w:t>sudo systemctl enable nmb</w:t>
      </w:r>
    </w:p>
    <w:p w14:paraId="72F3D932" w14:textId="77777777" w:rsidR="00B11C72" w:rsidRDefault="00000000">
      <w:pPr>
        <w:pStyle w:val="Heading3"/>
      </w:pPr>
      <w:r>
        <w:t>8. Set Up Printer Sharing</w:t>
      </w:r>
    </w:p>
    <w:p w14:paraId="0FE035EC" w14:textId="77777777" w:rsidR="00B11C72" w:rsidRDefault="00000000">
      <w:pPr>
        <w:pStyle w:val="ListBullet"/>
      </w:pPr>
      <w:r>
        <w:t>sudo dnf install cups</w:t>
      </w:r>
    </w:p>
    <w:p w14:paraId="278161CC" w14:textId="77777777" w:rsidR="00B11C72" w:rsidRDefault="00000000">
      <w:pPr>
        <w:pStyle w:val="ListBullet"/>
      </w:pPr>
      <w:r>
        <w:t>sudo systemctl start cups</w:t>
      </w:r>
    </w:p>
    <w:p w14:paraId="29919864" w14:textId="77777777" w:rsidR="00B11C72" w:rsidRDefault="00000000">
      <w:pPr>
        <w:pStyle w:val="ListBullet"/>
      </w:pPr>
      <w:r>
        <w:t>sudo systemctl enable cups</w:t>
      </w:r>
    </w:p>
    <w:p w14:paraId="51900088" w14:textId="77777777" w:rsidR="0066587F" w:rsidRDefault="00000000">
      <w:r>
        <w:t>Add the following printer configuration in /etc/samba/smb.conf:</w:t>
      </w:r>
    </w:p>
    <w:p w14:paraId="1C7130D5" w14:textId="77777777" w:rsidR="00B11C72" w:rsidRDefault="00000000">
      <w:r>
        <w:t>[printers]</w:t>
      </w:r>
      <w:r>
        <w:br/>
        <w:t xml:space="preserve">   path = /var/spool/samba</w:t>
      </w:r>
      <w:r>
        <w:br/>
        <w:t xml:space="preserve">   printable = yes</w:t>
      </w:r>
      <w:r>
        <w:br/>
        <w:t xml:space="preserve">   guest ok = no</w:t>
      </w:r>
    </w:p>
    <w:p w14:paraId="3D6B2389" w14:textId="77777777" w:rsidR="00B11C72" w:rsidRDefault="00000000">
      <w:pPr>
        <w:pStyle w:val="Heading3"/>
      </w:pPr>
      <w:r>
        <w:t>9. Connect to the Samba Share</w:t>
      </w:r>
    </w:p>
    <w:p w14:paraId="523F1589" w14:textId="77777777" w:rsidR="00B11C72" w:rsidRDefault="00000000" w:rsidP="0066587F">
      <w:r>
        <w:t>From Linux:</w:t>
      </w:r>
      <w:r w:rsidR="0066587F">
        <w:t xml:space="preserve">   </w:t>
      </w:r>
      <w:r>
        <w:t xml:space="preserve">smbclient //server_name/share_name -U </w:t>
      </w:r>
      <w:r w:rsidR="0066587F">
        <w:t>seth</w:t>
      </w:r>
    </w:p>
    <w:p w14:paraId="592A0FA5" w14:textId="77777777" w:rsidR="00B11C72" w:rsidRDefault="00B11C72" w:rsidP="0066587F">
      <w:pPr>
        <w:pStyle w:val="ListBullet"/>
        <w:numPr>
          <w:ilvl w:val="0"/>
          <w:numId w:val="0"/>
        </w:numPr>
        <w:ind w:left="360"/>
      </w:pPr>
    </w:p>
    <w:sectPr w:rsidR="00B11C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622247">
    <w:abstractNumId w:val="8"/>
  </w:num>
  <w:num w:numId="2" w16cid:durableId="300959539">
    <w:abstractNumId w:val="6"/>
  </w:num>
  <w:num w:numId="3" w16cid:durableId="688063984">
    <w:abstractNumId w:val="5"/>
  </w:num>
  <w:num w:numId="4" w16cid:durableId="279538105">
    <w:abstractNumId w:val="4"/>
  </w:num>
  <w:num w:numId="5" w16cid:durableId="658076970">
    <w:abstractNumId w:val="7"/>
  </w:num>
  <w:num w:numId="6" w16cid:durableId="712778482">
    <w:abstractNumId w:val="3"/>
  </w:num>
  <w:num w:numId="7" w16cid:durableId="1264993083">
    <w:abstractNumId w:val="2"/>
  </w:num>
  <w:num w:numId="8" w16cid:durableId="1464038690">
    <w:abstractNumId w:val="1"/>
  </w:num>
  <w:num w:numId="9" w16cid:durableId="192205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6F5"/>
    <w:rsid w:val="00034616"/>
    <w:rsid w:val="0006063C"/>
    <w:rsid w:val="0015074B"/>
    <w:rsid w:val="0029639D"/>
    <w:rsid w:val="00326F90"/>
    <w:rsid w:val="00371C59"/>
    <w:rsid w:val="005103DD"/>
    <w:rsid w:val="0066587F"/>
    <w:rsid w:val="00740543"/>
    <w:rsid w:val="00AA1D8D"/>
    <w:rsid w:val="00B11C72"/>
    <w:rsid w:val="00B47730"/>
    <w:rsid w:val="00CB0664"/>
    <w:rsid w:val="00FB4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F9644"/>
  <w14:defaultImageDpi w14:val="300"/>
  <w15:docId w15:val="{CF360D65-ACF0-4B02-9D69-C421D030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1815</Characters>
  <Application>Microsoft Office Word</Application>
  <DocSecurity>0</DocSecurity>
  <Lines>58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RAWLLINGS OPWORA</dc:creator>
  <cp:keywords/>
  <dc:description>generated by python-docx</dc:description>
  <cp:lastModifiedBy>Opwora Rawllings</cp:lastModifiedBy>
  <cp:revision>2</cp:revision>
  <dcterms:created xsi:type="dcterms:W3CDTF">2025-10-23T18:27:00Z</dcterms:created>
  <dcterms:modified xsi:type="dcterms:W3CDTF">2025-10-29T18:28:00Z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ab3ae627-fb5c-476b-873f-b595dac34e7f</vt:lpwstr>
  </property>
</Properties>
</file>